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INV-00004331</w:t>
      </w:r>
    </w:p>
    <w:p>
      <w:r>
        <w:t>Date: 25-Mar-2006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786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$78,600.00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$3,450.00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$110,550.00</w:t>
      </w:r>
    </w:p>
    <w:p>
      <w:r>
        <w:rPr>
          <w:b/>
        </w:rPr>
        <w:t>Due Date: 09-Apr-2006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