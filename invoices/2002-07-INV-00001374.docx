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INV-00001374</w:t>
      </w:r>
    </w:p>
    <w:p>
      <w:r>
        <w:t>Date: 01-Jul-2002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249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$24,900.00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$2,700.00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$56,100.00</w:t>
      </w:r>
    </w:p>
    <w:p>
      <w:r>
        <w:rPr>
          <w:b/>
        </w:rPr>
        <w:t>Due Date: 16-Jul-2002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