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INV-00005228</w:t>
      </w:r>
    </w:p>
    <w:p>
      <w:r>
        <w:t>Date: 21-Nov-2008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$3,200.00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$15,700.00</w:t>
      </w:r>
    </w:p>
    <w:p>
      <w:r>
        <w:rPr>
          <w:b/>
        </w:rPr>
        <w:t>Due Date: 06-Dec-2008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