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INV-00000691</w:t>
      </w:r>
    </w:p>
    <w:p>
      <w:r>
        <w:t>Date: 16-Sep-2006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889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$88,900.00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$4,350.00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$101,750.00</w:t>
      </w:r>
    </w:p>
    <w:p>
      <w:r>
        <w:rPr>
          <w:b/>
        </w:rPr>
        <w:t>Due Date: 01-Oct-2006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