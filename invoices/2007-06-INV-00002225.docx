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INV-00002225</w:t>
      </w:r>
    </w:p>
    <w:p>
      <w:r>
        <w:t>Date: 10-Jun-2007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953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$95,300.00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$2,500.00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$4,400.00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$10,000.00</w:t>
            </w:r>
          </w:p>
        </w:tc>
      </w:tr>
    </w:tbl>
    <w:p>
      <w:r>
        <w:rPr>
          <w:b/>
        </w:rPr>
        <w:t>Total Amount: $112,200.00</w:t>
      </w:r>
    </w:p>
    <w:p>
      <w:r>
        <w:rPr>
          <w:b/>
        </w:rPr>
        <w:t>Due Date: 25-Jun-2007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