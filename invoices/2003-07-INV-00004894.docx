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INV-00004894</w:t>
      </w:r>
    </w:p>
    <w:p>
      <w:r>
        <w:t>Date: 08-Jul-2003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771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$77,100.00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$2,750.00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$109,850.00</w:t>
      </w:r>
    </w:p>
    <w:p>
      <w:r>
        <w:rPr>
          <w:b/>
        </w:rPr>
        <w:t>Due Date: 23-Jul-2003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