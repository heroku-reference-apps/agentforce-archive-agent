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INV-00003271</w:t>
      </w:r>
    </w:p>
    <w:p>
      <w:r>
        <w:t>Date: 03-Apr-2007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942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$94,200.00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$4,750.00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$108,950.00</w:t>
      </w:r>
    </w:p>
    <w:p>
      <w:r>
        <w:rPr>
          <w:b/>
        </w:rPr>
        <w:t>Due Date: 18-Apr-2007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