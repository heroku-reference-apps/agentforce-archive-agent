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INV-00003834</w:t>
      </w:r>
    </w:p>
    <w:p>
      <w:r>
        <w:t>Date: 06-Apr-2003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828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$82,800.00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$4,650.00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$109,950.00</w:t>
      </w:r>
    </w:p>
    <w:p>
      <w:r>
        <w:rPr>
          <w:b/>
        </w:rPr>
        <w:t>Due Date: 21-Apr-2003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