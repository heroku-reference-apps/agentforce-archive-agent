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INV-00003501</w:t>
      </w:r>
    </w:p>
    <w:p>
      <w:r>
        <w:t>Date: 16-Apr-2007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966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$96,600.00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$4,550.00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$114,650.00</w:t>
      </w:r>
    </w:p>
    <w:p>
      <w:r>
        <w:rPr>
          <w:b/>
        </w:rPr>
        <w:t>Due Date: 01-May-2007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