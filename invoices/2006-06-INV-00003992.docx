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INV-00003992</w:t>
      </w:r>
    </w:p>
    <w:p>
      <w:r>
        <w:t>Date: 25-Jun-2006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291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$29,100.00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$3,950.00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$57,050.00</w:t>
      </w:r>
    </w:p>
    <w:p>
      <w:r>
        <w:rPr>
          <w:b/>
        </w:rPr>
        <w:t>Due Date: 10-Jul-2006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