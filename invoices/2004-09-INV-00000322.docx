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INV-00000322</w:t>
      </w:r>
    </w:p>
    <w:p>
      <w:r>
        <w:t>Date: 05-Sep-2004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564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$56,400.00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$4,300.00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$90,700.00</w:t>
      </w:r>
    </w:p>
    <w:p>
      <w:r>
        <w:rPr>
          <w:b/>
        </w:rPr>
        <w:t>Due Date: 20-Sep-2004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