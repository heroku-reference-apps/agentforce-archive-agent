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INV-00002374</w:t>
      </w:r>
    </w:p>
    <w:p>
      <w:r>
        <w:t>Date: 21-Apr-2005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333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$33,300.00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$66,600.00</w:t>
      </w:r>
    </w:p>
    <w:p>
      <w:r>
        <w:rPr>
          <w:b/>
        </w:rPr>
        <w:t>Due Date: 06-May-2005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