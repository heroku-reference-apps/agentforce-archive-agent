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INV-00004776</w:t>
      </w:r>
    </w:p>
    <w:p>
      <w:r>
        <w:t>Date: 16-Dec-2008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446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$44,600.00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$4,750.00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$67,850.00</w:t>
      </w:r>
    </w:p>
    <w:p>
      <w:r>
        <w:rPr>
          <w:b/>
        </w:rPr>
        <w:t>Due Date: 31-Dec-2008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