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INV-00002821</w:t>
      </w:r>
    </w:p>
    <w:p>
      <w:r>
        <w:t>Date: 24-Sep-2007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556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$55,600.00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$4,300.00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$67,900.00</w:t>
      </w:r>
    </w:p>
    <w:p>
      <w:r>
        <w:rPr>
          <w:b/>
        </w:rPr>
        <w:t>Due Date: 09-Oct-2007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